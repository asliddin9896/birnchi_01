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va ML qisqa va aniq javoblari</w:t>
      </w:r>
    </w:p>
    <w:p>
      <w:r>
        <w:t>1. AI va ML nima va ularning qanday farqi bor?</w:t>
        <w:br/>
        <w:t>AI - mashinalarga odam kabi fikrlash va o'rganish imkonini beruvchi texnologiya. ML - AI ichida, ma'lumotlardan avtomatik o'rganish usuli.</w:t>
        <w:br/>
      </w:r>
    </w:p>
    <w:p>
      <w:r>
        <w:t>2. Data qanday bo'lishi kerak va qanday datasetlardan foydalanamiz?</w:t>
        <w:br/>
        <w:t>Data toza, to'liq, aniq va maqsadga mos bo'lishi kerak. Datasetlar: labeled, unlabeled, structured, unstructured, semi-structured.</w:t>
        <w:br/>
      </w:r>
    </w:p>
    <w:p>
      <w:r>
        <w:t>3. ML qanday turlarga ajratiladi?</w:t>
        <w:br/>
        <w:t>Supervised, Unsupervised, Reinforcement Learning.</w:t>
        <w:br/>
      </w:r>
    </w:p>
    <w:p>
      <w:r>
        <w:t>4. Regression ML nima? Classificationdan farqi?</w:t>
        <w:br/>
        <w:t>Regression - natija son (continuous). Classification - natija kategoriya (label).</w:t>
        <w:br/>
      </w:r>
    </w:p>
    <w:p>
      <w:r>
        <w:t>5. Classification qanday turlarga bo'linadi? (Misollar bilan)</w:t>
        <w:br/>
        <w:t>Binary Classification (masalan: Email - spam yoki not spam), Multi-class Classification (masalan: Hayvon - mushuk, it, quyon).</w:t>
        <w:br/>
      </w:r>
    </w:p>
    <w:p>
      <w:r>
        <w:t>6. Classification qanday turlarga bo'linadi? (Takrorlangan)</w:t>
        <w:br/>
        <w:t>Binary va Multi-class.</w:t>
        <w:br/>
      </w:r>
    </w:p>
    <w:p>
      <w:r>
        <w:t>7. Data Preprocessing nima?</w:t>
        <w:br/>
        <w:t>Data tayyorlash: tozalash, to'ldirish, normalizatsiya, kodlash.</w:t>
        <w:br/>
      </w:r>
    </w:p>
    <w:p>
      <w:r>
        <w:t>8. Tushurib qoldirilgan qiymatlarni nima uchun to'ldirishimiz kerak?</w:t>
        <w:br/>
        <w:t>Model to'g'ri o'rganishi va natijalar aniq bo'lishi uchun.</w:t>
        <w:br/>
      </w:r>
    </w:p>
    <w:p>
      <w:r>
        <w:t>9. Tushurib qoldirilgan qiymatlarni hal qilish usullari:</w:t>
        <w:br/>
        <w:t>Drop, Mean, Median, Mode, Fixed value bilan to'ldirish.</w:t>
        <w:br/>
      </w:r>
    </w:p>
    <w:p>
      <w:r>
        <w:t>10. Classification qanday turlarga bo'linadi? (Takrorlangan)</w:t>
        <w:br/>
        <w:t>Binary va Multi-class.</w:t>
        <w:br/>
      </w:r>
    </w:p>
    <w:p>
      <w:r>
        <w:t>11. Qanday kutubxonalar mavjud va vazifalari?</w:t>
        <w:br/>
        <w:t>pandas: data processing, numpy: matematik amallar, matplotlib: grafiklar, seaborn: chiroyli grafiklar, scikit-learn: ML modellar.</w:t>
        <w:br/>
      </w:r>
    </w:p>
    <w:p>
      <w:r>
        <w:t>12. Qaysi kod matplotlibda chizma chiqaradi?</w:t>
        <w:br/>
        <w:t>import matplotlib.pyplot as plt</w:t>
        <w:br/>
        <w:t>plt.plot(x, y)</w:t>
        <w:br/>
        <w:t>plt.show()</w:t>
        <w:br/>
      </w:r>
    </w:p>
    <w:p>
      <w:r>
        <w:t>13. Encoding nima va uni qanday turlari bor?</w:t>
        <w:br/>
        <w:t>Categorical datani raqamga o'zgartirish. One-Hot Encoding, Label Encoding.</w:t>
        <w:br/>
      </w:r>
    </w:p>
    <w:p>
      <w:r>
        <w:t>14. Cardinality nima? Kursda nima uchun kerak?</w:t>
        <w:br/>
        <w:t>Bir ustundagi unikal qiymatlar soni. Katta cardinality modelni murakkablashtiradi.</w:t>
        <w:br/>
      </w:r>
    </w:p>
    <w:p>
      <w:r>
        <w:t>15. f-string nima? Nima uchun ishlatamiz?</w:t>
        <w:br/>
        <w:t>String ichida o'zgaruvchini osongina qo'shish usuli.</w:t>
        <w:br/>
        <w:t>name = 'Ali'</w:t>
        <w:br/>
        <w:t>print(f'Salom, {name}')</w:t>
        <w:br/>
      </w:r>
    </w:p>
    <w:p>
      <w:r>
        <w:t>16. Condition nima? MLdagi vazifasi?</w:t>
        <w:br/>
        <w:t>Shart (if-else) orqali qarorlar qabul qilish. MLda data filtering uchun kerak.</w:t>
        <w:br/>
      </w:r>
    </w:p>
    <w:p>
      <w:r>
        <w:t>17. 'Hello' so'zidagi oxirdan ikkinchi va uchinchi harflarni solishtirish:</w:t>
        <w:br/>
        <w:t>text = 'Hello'</w:t>
        <w:br/>
        <w:t>print(text[-2] == text[-3])</w:t>
        <w:br/>
      </w:r>
    </w:p>
    <w:p>
      <w:r>
        <w:t>18. Data haqida umumiy ma'lumot olish va uning tarkibi:</w:t>
        <w:br/>
        <w:t>df.info() - Satrlar soni, ustunlar va null qiymatlar haqida ma'lumot beradi.</w:t>
        <w:br/>
      </w:r>
    </w:p>
    <w:p>
      <w:r>
        <w:t>19. Qaysi kutubxonalar yordamida visual ko'rinishlar hosil qilamiz?</w:t>
        <w:br/>
        <w:t>matplotlib, seaborn, plotly.</w:t>
        <w:br/>
      </w:r>
    </w:p>
    <w:p>
      <w:r>
        <w:t>20. Data Preprocessing nima va qanday qismlardan tashkil topadi?</w:t>
        <w:br/>
        <w:t>Data tozalash, null qiymatni to'ldirish, scaling, encoding, splitting.</w:t>
        <w:br/>
      </w:r>
    </w:p>
    <w:p>
      <w:r>
        <w:t>21. Data Preprocessing 1-bo'limida nimalarni o'rganamiz?</w:t>
        <w:br/>
        <w:t>Null qiymatlar va outlierlar bilan ishlash.</w:t>
        <w:br/>
      </w:r>
    </w:p>
    <w:p>
      <w:r>
        <w:t>22. Tushurib qoldirilgan datalarni qanday usullarda to'ldiramiz?</w:t>
        <w:br/>
        <w:t>Drop, Mean, Median, Mode, Fixed.</w:t>
        <w:br/>
      </w:r>
    </w:p>
    <w:p>
      <w:r>
        <w:t>23. Drop:</w:t>
        <w:br/>
        <w:t>Bo'sh qiymatli satr yoki ustunni olib tashlash.</w:t>
        <w:br/>
      </w:r>
    </w:p>
    <w:p>
      <w:r>
        <w:t>24. Mean:</w:t>
        <w:br/>
        <w:t>O'rtacha qiymat bilan to'ldirish.</w:t>
        <w:br/>
      </w:r>
    </w:p>
    <w:p>
      <w:r>
        <w:t>25. Mode:</w:t>
        <w:br/>
        <w:t>Eng ko'p uchraydigan qiymat bilan to'ldirish.</w:t>
        <w:br/>
      </w:r>
    </w:p>
    <w:p>
      <w:r>
        <w:t>26. Median:</w:t>
        <w:br/>
        <w:t>O'rtadagi qiymat bilan to'ldirish.</w:t>
        <w:br/>
      </w:r>
    </w:p>
    <w:p>
      <w:r>
        <w:t>27. Fixed:</w:t>
        <w:br/>
        <w:t>Oldindan belgilangan qiymat bilan to'ldirish (masalan, 0 yoki 'Unknown').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